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D6780" w14:textId="77777777" w:rsidR="0083392D" w:rsidRPr="00E73374" w:rsidRDefault="00000000">
      <w:pPr>
        <w:jc w:val="center"/>
        <w:rPr>
          <w:lang w:val="pl-PL"/>
        </w:rPr>
      </w:pPr>
      <w:r w:rsidRPr="00E73374">
        <w:rPr>
          <w:b/>
          <w:sz w:val="32"/>
          <w:lang w:val="pl-PL"/>
        </w:rPr>
        <w:t>Forma Obrony Pracy Końcowej – Mastery AI</w:t>
      </w:r>
    </w:p>
    <w:p w14:paraId="77F863FA" w14:textId="77777777" w:rsidR="0083392D" w:rsidRPr="00E73374" w:rsidRDefault="00000000">
      <w:pPr>
        <w:jc w:val="center"/>
        <w:rPr>
          <w:lang w:val="pl-PL"/>
        </w:rPr>
      </w:pPr>
      <w:r w:rsidRPr="00E73374">
        <w:rPr>
          <w:sz w:val="24"/>
          <w:lang w:val="pl-PL"/>
        </w:rPr>
        <w:t>Studia podyplomowe SWPS – Mastery AI</w:t>
      </w:r>
    </w:p>
    <w:p w14:paraId="0F205CCB" w14:textId="77777777" w:rsidR="0083392D" w:rsidRPr="00E73374" w:rsidRDefault="0083392D">
      <w:pPr>
        <w:rPr>
          <w:lang w:val="pl-PL"/>
        </w:rPr>
      </w:pPr>
    </w:p>
    <w:p w14:paraId="67948BAB" w14:textId="691FE188" w:rsidR="0083392D" w:rsidRPr="00E73374" w:rsidRDefault="00000000">
      <w:pPr>
        <w:spacing w:after="120"/>
        <w:rPr>
          <w:lang w:val="pl-PL"/>
        </w:rPr>
      </w:pPr>
      <w:r w:rsidRPr="00E73374">
        <w:rPr>
          <w:lang w:val="pl-PL"/>
        </w:rPr>
        <w:t xml:space="preserve">Drodzy </w:t>
      </w:r>
      <w:r w:rsidR="00E73374" w:rsidRPr="00E73374">
        <w:rPr>
          <w:lang w:val="pl-PL"/>
        </w:rPr>
        <w:t>Słuchacze studiów podyplomowych</w:t>
      </w:r>
      <w:r w:rsidRPr="00E73374">
        <w:rPr>
          <w:lang w:val="pl-PL"/>
        </w:rPr>
        <w:t>,</w:t>
      </w:r>
    </w:p>
    <w:p w14:paraId="48BF1A9A" w14:textId="77777777" w:rsidR="0083392D" w:rsidRPr="00E73374" w:rsidRDefault="0083392D">
      <w:pPr>
        <w:spacing w:after="120"/>
        <w:rPr>
          <w:lang w:val="pl-PL"/>
        </w:rPr>
      </w:pPr>
    </w:p>
    <w:p w14:paraId="666C6CF8" w14:textId="77777777" w:rsidR="0083392D" w:rsidRPr="00E73374" w:rsidRDefault="00000000">
      <w:pPr>
        <w:spacing w:after="120"/>
        <w:rPr>
          <w:lang w:val="pl-PL"/>
        </w:rPr>
      </w:pPr>
      <w:r w:rsidRPr="00E73374">
        <w:rPr>
          <w:lang w:val="pl-PL"/>
        </w:rPr>
        <w:t>W ramach zaliczenia końcowego macie możliwość wyboru jednej z poniższych form obrony pracy końcowej. Celem obrony jest zaprezentowanie Waszej wiedzy i umiejętności w praktycznym lub analitycznym ujęciu – zgodnie z profilem kierunku.</w:t>
      </w:r>
    </w:p>
    <w:p w14:paraId="689D5CEE" w14:textId="77777777" w:rsidR="0083392D" w:rsidRPr="00E73374" w:rsidRDefault="0083392D">
      <w:pPr>
        <w:spacing w:after="120"/>
        <w:rPr>
          <w:lang w:val="pl-PL"/>
        </w:rPr>
      </w:pPr>
    </w:p>
    <w:p w14:paraId="7802F372" w14:textId="77777777" w:rsidR="0083392D" w:rsidRPr="00E73374" w:rsidRDefault="00000000">
      <w:pPr>
        <w:spacing w:after="120"/>
        <w:rPr>
          <w:lang w:val="pl-PL"/>
        </w:rPr>
      </w:pPr>
      <w:r w:rsidRPr="00E73374">
        <w:rPr>
          <w:lang w:val="pl-PL"/>
        </w:rPr>
        <w:t>Dostępne formy obrony:</w:t>
      </w:r>
    </w:p>
    <w:p w14:paraId="24424637" w14:textId="77777777" w:rsidR="0083392D" w:rsidRPr="00E73374" w:rsidRDefault="0083392D">
      <w:pPr>
        <w:spacing w:after="120"/>
        <w:rPr>
          <w:lang w:val="pl-PL"/>
        </w:rPr>
      </w:pPr>
    </w:p>
    <w:p w14:paraId="1D8C71BE" w14:textId="77777777" w:rsidR="0083392D" w:rsidRPr="00E73374" w:rsidRDefault="00000000">
      <w:pPr>
        <w:spacing w:after="120"/>
        <w:rPr>
          <w:lang w:val="pl-PL"/>
        </w:rPr>
      </w:pPr>
      <w:r w:rsidRPr="00E73374">
        <w:rPr>
          <w:lang w:val="pl-PL"/>
        </w:rPr>
        <w:t xml:space="preserve">1. Prezentacja multimedialna (PowerPoint, </w:t>
      </w:r>
      <w:proofErr w:type="spellStart"/>
      <w:r w:rsidRPr="00E73374">
        <w:rPr>
          <w:lang w:val="pl-PL"/>
        </w:rPr>
        <w:t>Keynote</w:t>
      </w:r>
      <w:proofErr w:type="spellEnd"/>
      <w:r w:rsidRPr="00E73374">
        <w:rPr>
          <w:lang w:val="pl-PL"/>
        </w:rPr>
        <w:t xml:space="preserve">, </w:t>
      </w:r>
      <w:proofErr w:type="spellStart"/>
      <w:r w:rsidRPr="00E73374">
        <w:rPr>
          <w:lang w:val="pl-PL"/>
        </w:rPr>
        <w:t>Canva</w:t>
      </w:r>
      <w:proofErr w:type="spellEnd"/>
      <w:r w:rsidRPr="00E73374">
        <w:rPr>
          <w:lang w:val="pl-PL"/>
        </w:rPr>
        <w:t xml:space="preserve">, </w:t>
      </w:r>
      <w:proofErr w:type="spellStart"/>
      <w:r w:rsidRPr="00E73374">
        <w:rPr>
          <w:lang w:val="pl-PL"/>
        </w:rPr>
        <w:t>Prezi</w:t>
      </w:r>
      <w:proofErr w:type="spellEnd"/>
      <w:r w:rsidRPr="00E73374">
        <w:rPr>
          <w:lang w:val="pl-PL"/>
        </w:rPr>
        <w:t>) – czas trwania: 10–15 minut.</w:t>
      </w:r>
    </w:p>
    <w:p w14:paraId="2FF43D9F" w14:textId="77777777" w:rsidR="0083392D" w:rsidRPr="00E73374" w:rsidRDefault="00000000">
      <w:pPr>
        <w:spacing w:after="120"/>
        <w:rPr>
          <w:lang w:val="pl-PL"/>
        </w:rPr>
      </w:pPr>
      <w:r w:rsidRPr="00E73374">
        <w:rPr>
          <w:lang w:val="pl-PL"/>
        </w:rPr>
        <w:t xml:space="preserve">2. Praca pisemna / artykuł – tekst analityczny lub przeglądowy na temat z zakresu AI (ok. 10 stron, czcionka 12 </w:t>
      </w:r>
      <w:proofErr w:type="spellStart"/>
      <w:r w:rsidRPr="00E73374">
        <w:rPr>
          <w:lang w:val="pl-PL"/>
        </w:rPr>
        <w:t>pt</w:t>
      </w:r>
      <w:proofErr w:type="spellEnd"/>
      <w:r w:rsidRPr="00E73374">
        <w:rPr>
          <w:lang w:val="pl-PL"/>
        </w:rPr>
        <w:t>, odstęp 1.5).</w:t>
      </w:r>
    </w:p>
    <w:p w14:paraId="47ECCE0F" w14:textId="77777777" w:rsidR="0083392D" w:rsidRPr="00E73374" w:rsidRDefault="00000000">
      <w:pPr>
        <w:spacing w:after="120"/>
        <w:rPr>
          <w:lang w:val="pl-PL"/>
        </w:rPr>
      </w:pPr>
      <w:r w:rsidRPr="00E73374">
        <w:rPr>
          <w:lang w:val="pl-PL"/>
        </w:rPr>
        <w:t>3. Projekt modelu AI z opisem – implementacja modelu wraz z dokumentacją i analizą wyników.</w:t>
      </w:r>
    </w:p>
    <w:p w14:paraId="62A9F25C" w14:textId="77777777" w:rsidR="0083392D" w:rsidRPr="00E73374" w:rsidRDefault="00000000">
      <w:pPr>
        <w:spacing w:after="120"/>
        <w:rPr>
          <w:lang w:val="pl-PL"/>
        </w:rPr>
      </w:pPr>
      <w:r w:rsidRPr="00E73374">
        <w:rPr>
          <w:lang w:val="pl-PL"/>
        </w:rPr>
        <w:t>4. Prosta aplikacja oparta na modelu AI – aplikacja webowa lub desktopowa z funkcjonalnym modelem i opisem.</w:t>
      </w:r>
    </w:p>
    <w:p w14:paraId="2CC39641" w14:textId="77777777" w:rsidR="0083392D" w:rsidRPr="00E73374" w:rsidRDefault="00000000">
      <w:pPr>
        <w:spacing w:after="120"/>
        <w:rPr>
          <w:lang w:val="pl-PL"/>
        </w:rPr>
      </w:pPr>
      <w:r w:rsidRPr="00E73374">
        <w:rPr>
          <w:lang w:val="pl-PL"/>
        </w:rPr>
        <w:t>5. Inna forma – po wcześniejszym zgłoszeniu i akceptacji (np. film, interaktywny przewodnik, platforma, instalacja).</w:t>
      </w:r>
    </w:p>
    <w:p w14:paraId="6668057E" w14:textId="77777777" w:rsidR="0083392D" w:rsidRPr="00E73374" w:rsidRDefault="0083392D">
      <w:pPr>
        <w:spacing w:after="120"/>
        <w:rPr>
          <w:lang w:val="pl-PL"/>
        </w:rPr>
      </w:pPr>
    </w:p>
    <w:p w14:paraId="3FA7905C" w14:textId="77777777" w:rsidR="0083392D" w:rsidRPr="00E73374" w:rsidRDefault="00000000">
      <w:pPr>
        <w:spacing w:after="120"/>
        <w:rPr>
          <w:lang w:val="pl-PL"/>
        </w:rPr>
      </w:pPr>
      <w:r w:rsidRPr="00E73374">
        <w:rPr>
          <w:lang w:val="pl-PL"/>
        </w:rPr>
        <w:t>W razie wątpliwości lub potrzeby konsultacji projektu – zachęcam do kontaktu.</w:t>
      </w:r>
    </w:p>
    <w:p w14:paraId="1A59EE3E" w14:textId="77777777" w:rsidR="0083392D" w:rsidRPr="00E73374" w:rsidRDefault="0083392D">
      <w:pPr>
        <w:spacing w:after="120"/>
        <w:rPr>
          <w:lang w:val="pl-PL"/>
        </w:rPr>
      </w:pPr>
    </w:p>
    <w:p w14:paraId="07158BAE" w14:textId="77777777" w:rsidR="0083392D" w:rsidRPr="00E73374" w:rsidRDefault="00000000">
      <w:pPr>
        <w:spacing w:after="120"/>
        <w:rPr>
          <w:lang w:val="pl-PL"/>
        </w:rPr>
      </w:pPr>
      <w:r w:rsidRPr="00E73374">
        <w:rPr>
          <w:lang w:val="pl-PL"/>
        </w:rPr>
        <w:t>Z wyrazami szacunku,</w:t>
      </w:r>
    </w:p>
    <w:p w14:paraId="609C4CCE" w14:textId="77777777" w:rsidR="0083392D" w:rsidRDefault="00000000">
      <w:pPr>
        <w:spacing w:after="120"/>
        <w:rPr>
          <w:lang w:val="pl-PL"/>
        </w:rPr>
      </w:pPr>
      <w:r w:rsidRPr="00E73374">
        <w:rPr>
          <w:lang w:val="pl-PL"/>
        </w:rPr>
        <w:t>dr Marcin Albiniak</w:t>
      </w:r>
    </w:p>
    <w:p w14:paraId="5ACF6F5D" w14:textId="3D007B91" w:rsidR="00E73374" w:rsidRPr="00E73374" w:rsidRDefault="00E73374">
      <w:pPr>
        <w:spacing w:after="120"/>
        <w:rPr>
          <w:lang w:val="pl-PL"/>
        </w:rPr>
      </w:pPr>
      <w:r>
        <w:rPr>
          <w:lang w:val="pl-PL"/>
        </w:rPr>
        <w:t>marcin.albiniak72@gmail.com</w:t>
      </w:r>
    </w:p>
    <w:p w14:paraId="673B5652" w14:textId="77777777" w:rsidR="0083392D" w:rsidRPr="00E73374" w:rsidRDefault="00000000">
      <w:pPr>
        <w:spacing w:after="120"/>
        <w:rPr>
          <w:lang w:val="pl-PL"/>
        </w:rPr>
      </w:pPr>
      <w:r w:rsidRPr="00E73374">
        <w:rPr>
          <w:lang w:val="pl-PL"/>
        </w:rPr>
        <w:t>Kierownik kierunku „Mastery AI” – SWPS</w:t>
      </w:r>
    </w:p>
    <w:sectPr w:rsidR="0083392D" w:rsidRPr="00E733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8884922">
    <w:abstractNumId w:val="8"/>
  </w:num>
  <w:num w:numId="2" w16cid:durableId="1632596004">
    <w:abstractNumId w:val="6"/>
  </w:num>
  <w:num w:numId="3" w16cid:durableId="1353411070">
    <w:abstractNumId w:val="5"/>
  </w:num>
  <w:num w:numId="4" w16cid:durableId="1003623741">
    <w:abstractNumId w:val="4"/>
  </w:num>
  <w:num w:numId="5" w16cid:durableId="507061020">
    <w:abstractNumId w:val="7"/>
  </w:num>
  <w:num w:numId="6" w16cid:durableId="864289746">
    <w:abstractNumId w:val="3"/>
  </w:num>
  <w:num w:numId="7" w16cid:durableId="80417850">
    <w:abstractNumId w:val="2"/>
  </w:num>
  <w:num w:numId="8" w16cid:durableId="587932853">
    <w:abstractNumId w:val="1"/>
  </w:num>
  <w:num w:numId="9" w16cid:durableId="38367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392D"/>
    <w:rsid w:val="00AA1D8D"/>
    <w:rsid w:val="00B47730"/>
    <w:rsid w:val="00CB0664"/>
    <w:rsid w:val="00E73374"/>
    <w:rsid w:val="00E81C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C88D0D"/>
  <w14:defaultImageDpi w14:val="300"/>
  <w15:docId w15:val="{E72E72AC-9316-4A11-B28D-07FCB057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Marcin Albiniak</cp:lastModifiedBy>
  <cp:revision>3</cp:revision>
  <dcterms:created xsi:type="dcterms:W3CDTF">2013-12-23T23:15:00Z</dcterms:created>
  <dcterms:modified xsi:type="dcterms:W3CDTF">2025-06-15T05:49:00Z</dcterms:modified>
  <cp:category/>
</cp:coreProperties>
</file>